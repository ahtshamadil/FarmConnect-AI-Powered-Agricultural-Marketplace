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AgriLink – AI-Powered Agricultural Market &amp; Export Platform</w:t>
      </w:r>
    </w:p>
    <w:p>
      <w:r>
        <w:t>AgriLink is a mobile and web-based platform designed to connect farmers, traders, and exporters in the agricultural market. It provides real-time crop market rates, AI-powered demand and price forecasting, and a transparent digital marketplace for local and global trade. The system helps farmers in Pakistan and other developing regions access fair prices, reduce middlemen involvement, and explore export opportunities.</w:t>
      </w:r>
    </w:p>
    <w:p>
      <w:pPr>
        <w:pStyle w:val="Heading2"/>
      </w:pPr>
      <w:r>
        <w:t>Problem Statement</w:t>
      </w:r>
    </w:p>
    <w:p>
      <w:r>
        <w:t>Farmers and exporters in Pakistan face challenges like lack of real-time market data, price manipulation by intermediaries, and limited access to global markets. AgriLink addresses these issues through a digital ecosystem that offers transparency, AI-driven insights, and blockchain-based trade verification.</w:t>
      </w:r>
    </w:p>
    <w:p>
      <w:pPr>
        <w:pStyle w:val="Heading2"/>
      </w:pPr>
      <w:r>
        <w:t>Core Features</w:t>
      </w:r>
    </w:p>
    <w:p>
      <w:pPr>
        <w:pStyle w:val="ListBullet"/>
      </w:pPr>
      <w:r>
        <w:t>🧾 Live Market Prices – Real-time updates of crop prices (wheat, rice, maize, etc.) across regions.</w:t>
      </w:r>
    </w:p>
    <w:p>
      <w:pPr>
        <w:pStyle w:val="ListBullet"/>
      </w:pPr>
      <w:r>
        <w:t>📈 AI-Powered Price Forecasting – Predicts market trends using historical and weather data.</w:t>
      </w:r>
    </w:p>
    <w:p>
      <w:pPr>
        <w:pStyle w:val="ListBullet"/>
      </w:pPr>
      <w:r>
        <w:t>🌍 Export Market Access – Connects local producers with global buyers and exporters.</w:t>
      </w:r>
    </w:p>
    <w:p>
      <w:pPr>
        <w:pStyle w:val="ListBullet"/>
      </w:pPr>
      <w:r>
        <w:t>🧠 Smart Recommendation System – Suggests profitable crops based on region and season.</w:t>
      </w:r>
    </w:p>
    <w:p>
      <w:pPr>
        <w:pStyle w:val="ListBullet"/>
      </w:pPr>
      <w:r>
        <w:t>🔐 Blockchain Trade Verification – Uses smart contracts for secure payments and delivery tracking.</w:t>
      </w:r>
    </w:p>
    <w:p>
      <w:pPr>
        <w:pStyle w:val="ListBullet"/>
      </w:pPr>
      <w:r>
        <w:t>💬 Communication Portal – Enables direct messaging between farmers, traders, and buyers.</w:t>
      </w:r>
    </w:p>
    <w:p>
      <w:pPr>
        <w:pStyle w:val="Heading2"/>
      </w:pPr>
      <w:r>
        <w:t>AI Use Cases</w:t>
      </w:r>
    </w:p>
    <w:p>
      <w:pPr>
        <w:pStyle w:val="ListBullet"/>
      </w:pPr>
      <w:r>
        <w:t>Predictive Analytics for crop price forecasting.</w:t>
      </w:r>
    </w:p>
    <w:p>
      <w:pPr>
        <w:pStyle w:val="ListBullet"/>
      </w:pPr>
      <w:r>
        <w:t>Recommendation system for crop selection and export targeting.</w:t>
      </w:r>
    </w:p>
    <w:p>
      <w:pPr>
        <w:pStyle w:val="ListBullet"/>
      </w:pPr>
      <w:r>
        <w:t>Weather-aware crop yield prediction using real-time data.</w:t>
      </w:r>
    </w:p>
    <w:p>
      <w:pPr>
        <w:pStyle w:val="ListBullet"/>
      </w:pPr>
      <w:r>
        <w:t>Sentiment analysis on global commodity news for export planning.</w:t>
      </w:r>
    </w:p>
    <w:p>
      <w:pPr>
        <w:pStyle w:val="Heading2"/>
      </w:pPr>
      <w:r>
        <w:t>Tech Stack</w:t>
      </w:r>
    </w:p>
    <w:p>
      <w:r>
        <w:t>📱 Mobile App: Flutter / SwiftUI</w:t>
        <w:br/>
        <w:t>💻 Web Dashboard: React.js / Next.js</w:t>
        <w:br/>
        <w:t>⚙️ Backend: Node.js / FastAPI</w:t>
        <w:br/>
        <w:t>🗄️ Database: MongoDB / Firebase</w:t>
        <w:br/>
        <w:t>🧠 AI Models: Python (TensorFlow, scikit-learn, Prophet)</w:t>
        <w:br/>
        <w:t>🔗 Blockchain (Optional): Solidity + Polygon / Hyperledger</w:t>
        <w:br/>
        <w:t>☁️ Hosting: AWS / Google Cloud / Firebase</w:t>
      </w:r>
    </w:p>
    <w:p>
      <w:pPr>
        <w:pStyle w:val="Heading2"/>
      </w:pPr>
      <w:r>
        <w:t>Implementation Plan</w:t>
      </w:r>
    </w:p>
    <w:p>
      <w:r>
        <w:t>• Month 1 – Market research and dataset preparation</w:t>
        <w:br/>
        <w:t>• Month 2 – Backend and AI model development</w:t>
        <w:br/>
        <w:t>• Month 3 – Mobile and web UI implementation</w:t>
        <w:br/>
        <w:t>• Month 4 – API integration and AI forecasting module</w:t>
        <w:br/>
        <w:t>• Month 5 – Testing, blockchain layer, and deployment</w:t>
      </w:r>
    </w:p>
    <w:p>
      <w:pPr>
        <w:pStyle w:val="Heading2"/>
      </w:pPr>
      <w:r>
        <w:t>Expected Outcomes</w:t>
      </w:r>
    </w:p>
    <w:p>
      <w:pPr>
        <w:pStyle w:val="ListBullet"/>
      </w:pPr>
      <w:r>
        <w:t>Real-time agricultural market transparency</w:t>
      </w:r>
    </w:p>
    <w:p>
      <w:pPr>
        <w:pStyle w:val="ListBullet"/>
      </w:pPr>
      <w:r>
        <w:t>Empowered farmers with direct market access</w:t>
      </w:r>
    </w:p>
    <w:p>
      <w:pPr>
        <w:pStyle w:val="ListBullet"/>
      </w:pPr>
      <w:r>
        <w:t>Efficient export management and analytics</w:t>
      </w:r>
    </w:p>
    <w:p>
      <w:pPr>
        <w:pStyle w:val="ListBullet"/>
      </w:pPr>
      <w:r>
        <w:t>Use of AI and blockchain for measurable economic impact</w:t>
      </w:r>
    </w:p>
    <w:p>
      <w:pPr>
        <w:pStyle w:val="Heading2"/>
      </w:pPr>
      <w:r>
        <w:t>Suggested Titles</w:t>
      </w:r>
    </w:p>
    <w:p>
      <w:pPr>
        <w:pStyle w:val="ListBullet"/>
      </w:pPr>
      <w:r>
        <w:t>AgriLink: AI-Based Agricultural Market &amp; Export Platform</w:t>
      </w:r>
    </w:p>
    <w:p>
      <w:pPr>
        <w:pStyle w:val="ListBullet"/>
      </w:pPr>
      <w:r>
        <w:t>AgriSmart: Predictive Crop Trading and Market Analytics System</w:t>
      </w:r>
    </w:p>
    <w:p>
      <w:pPr>
        <w:pStyle w:val="ListBullet"/>
      </w:pPr>
      <w:r>
        <w:t>AgroChain: Blockchain-Enabled Global Crop Trade Platform</w:t>
      </w:r>
    </w:p>
    <w:p>
      <w:pPr>
        <w:pStyle w:val="ListBullet"/>
      </w:pPr>
      <w:r>
        <w:t>FarmConnect: AI-Powered Agriculture Marketplace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